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49" w:rsidRPr="005E4E69" w:rsidRDefault="00D57A12">
      <w:pPr>
        <w:pStyle w:val="Title"/>
        <w:rPr>
          <w:rFonts w:ascii="Arial" w:hAnsi="Arial" w:cs="Arial"/>
        </w:rPr>
      </w:pPr>
      <w:r w:rsidRPr="005E4E69">
        <w:rPr>
          <w:rFonts w:ascii="Arial" w:hAnsi="Arial" w:cs="Arial"/>
        </w:rPr>
        <w:t>Ethical Hacking Internship – Task 2 Report</w:t>
      </w:r>
    </w:p>
    <w:p w:rsidR="00D67349" w:rsidRPr="005E4E69" w:rsidRDefault="00D57A12">
      <w:pPr>
        <w:pStyle w:val="Heading1"/>
        <w:rPr>
          <w:rFonts w:ascii="Arial" w:hAnsi="Arial" w:cs="Arial"/>
        </w:rPr>
      </w:pPr>
      <w:r w:rsidRPr="005E4E69">
        <w:rPr>
          <w:rFonts w:ascii="Arial" w:hAnsi="Arial" w:cs="Arial"/>
        </w:rPr>
        <w:t>Vulnerability Report – Reflected XSS</w:t>
      </w:r>
    </w:p>
    <w:p w:rsidR="00D67349" w:rsidRPr="005E4E69" w:rsidRDefault="000678F3" w:rsidP="000678F3">
      <w:pPr>
        <w:rPr>
          <w:rFonts w:ascii="Arial" w:hAnsi="Arial" w:cs="Arial"/>
        </w:rPr>
      </w:pPr>
      <w:r w:rsidRPr="005E4E69">
        <w:rPr>
          <w:rFonts w:ascii="Arial" w:hAnsi="Arial" w:cs="Arial"/>
        </w:rPr>
        <w:t>Title</w:t>
      </w:r>
      <w:proofErr w:type="gramStart"/>
      <w:r w:rsidRPr="005E4E69">
        <w:rPr>
          <w:rFonts w:ascii="Arial" w:hAnsi="Arial" w:cs="Arial"/>
        </w:rPr>
        <w:t>:</w:t>
      </w:r>
      <w:proofErr w:type="gramEnd"/>
      <w:r w:rsidR="00D57A12" w:rsidRPr="005E4E69">
        <w:rPr>
          <w:rFonts w:ascii="Arial" w:hAnsi="Arial" w:cs="Arial"/>
        </w:rPr>
        <w:br/>
        <w:t>Reflected Cross-Site Scripting (XSS) in `search.asp` on testasp.vulnweb.com</w:t>
      </w:r>
    </w:p>
    <w:p w:rsidR="00D67349" w:rsidRPr="005E4E69" w:rsidRDefault="000678F3">
      <w:pPr>
        <w:rPr>
          <w:rFonts w:ascii="Arial" w:hAnsi="Arial" w:cs="Arial"/>
        </w:rPr>
      </w:pPr>
      <w:r w:rsidRPr="005E4E69">
        <w:rPr>
          <w:rFonts w:ascii="Arial" w:hAnsi="Arial" w:cs="Arial"/>
        </w:rPr>
        <w:t>Summary</w:t>
      </w:r>
      <w:proofErr w:type="gramStart"/>
      <w:r w:rsidRPr="005E4E69">
        <w:rPr>
          <w:rFonts w:ascii="Arial" w:hAnsi="Arial" w:cs="Arial"/>
        </w:rPr>
        <w:t>:</w:t>
      </w:r>
      <w:proofErr w:type="gramEnd"/>
      <w:r w:rsidR="00D57A12" w:rsidRPr="005E4E69">
        <w:rPr>
          <w:rFonts w:ascii="Arial" w:hAnsi="Arial" w:cs="Arial"/>
        </w:rPr>
        <w:br/>
        <w:t xml:space="preserve">The search endpoint reflects user input without proper sanitization or encoding, allowing an attacker to inject arbitrary JavaScript. This leads to </w:t>
      </w:r>
      <w:proofErr w:type="gramStart"/>
      <w:r w:rsidR="00D57A12" w:rsidRPr="005E4E69">
        <w:rPr>
          <w:rFonts w:ascii="Arial" w:hAnsi="Arial" w:cs="Arial"/>
        </w:rPr>
        <w:t>a Reflected</w:t>
      </w:r>
      <w:proofErr w:type="gramEnd"/>
      <w:r w:rsidR="00D57A12" w:rsidRPr="005E4E69">
        <w:rPr>
          <w:rFonts w:ascii="Arial" w:hAnsi="Arial" w:cs="Arial"/>
        </w:rPr>
        <w:t xml:space="preserve"> XSS vulnerability.</w:t>
      </w:r>
    </w:p>
    <w:p w:rsidR="00D67349" w:rsidRPr="005E4E69" w:rsidRDefault="000678F3">
      <w:pPr>
        <w:rPr>
          <w:rFonts w:ascii="Arial" w:hAnsi="Arial" w:cs="Arial"/>
        </w:rPr>
      </w:pPr>
      <w:r w:rsidRPr="005E4E69">
        <w:rPr>
          <w:rFonts w:ascii="Arial" w:hAnsi="Arial" w:cs="Arial"/>
        </w:rPr>
        <w:t>Affected URL</w:t>
      </w:r>
      <w:proofErr w:type="gramStart"/>
      <w:r w:rsidRPr="005E4E69">
        <w:rPr>
          <w:rFonts w:ascii="Arial" w:hAnsi="Arial" w:cs="Arial"/>
        </w:rPr>
        <w:t>:</w:t>
      </w:r>
      <w:proofErr w:type="gramEnd"/>
      <w:r w:rsidR="00D57A12" w:rsidRPr="005E4E69">
        <w:rPr>
          <w:rFonts w:ascii="Arial" w:hAnsi="Arial" w:cs="Arial"/>
          <w:sz w:val="28"/>
          <w:szCs w:val="28"/>
        </w:rPr>
        <w:br/>
      </w:r>
      <w:r w:rsidR="00D57A12" w:rsidRPr="005E4E69">
        <w:rPr>
          <w:rFonts w:ascii="Arial" w:hAnsi="Arial" w:cs="Arial"/>
        </w:rPr>
        <w:t>http://testasp.vulnweb.com/search.asp?query=&lt;script&gt;alert(1)&lt;/script&gt;</w:t>
      </w:r>
    </w:p>
    <w:p w:rsidR="00D67349" w:rsidRPr="005E4E69" w:rsidRDefault="000678F3">
      <w:pPr>
        <w:rPr>
          <w:rFonts w:ascii="Arial" w:hAnsi="Arial" w:cs="Arial"/>
        </w:rPr>
      </w:pPr>
      <w:r w:rsidRPr="005E4E69">
        <w:rPr>
          <w:rFonts w:ascii="Arial" w:hAnsi="Arial" w:cs="Arial"/>
          <w:sz w:val="28"/>
          <w:szCs w:val="28"/>
        </w:rPr>
        <w:t>Steps to Reproduce</w:t>
      </w:r>
      <w:proofErr w:type="gramStart"/>
      <w:r w:rsidRPr="005E4E69">
        <w:rPr>
          <w:rFonts w:ascii="Arial" w:hAnsi="Arial" w:cs="Arial"/>
          <w:sz w:val="28"/>
          <w:szCs w:val="28"/>
        </w:rPr>
        <w:t>:</w:t>
      </w:r>
      <w:proofErr w:type="gramEnd"/>
      <w:r w:rsidR="00D57A12" w:rsidRPr="005E4E69">
        <w:rPr>
          <w:rFonts w:ascii="Arial" w:hAnsi="Arial" w:cs="Arial"/>
        </w:rPr>
        <w:br/>
        <w:t>1. Open your browser and navigate to:</w:t>
      </w:r>
      <w:r w:rsidR="00D57A12" w:rsidRPr="005E4E69">
        <w:rPr>
          <w:rFonts w:ascii="Arial" w:hAnsi="Arial" w:cs="Arial"/>
        </w:rPr>
        <w:br/>
        <w:t xml:space="preserve">   http://testasp.vulnweb.com/search.asp?query=&lt;script&gt;alert(1)&lt;/script&gt;</w:t>
      </w:r>
      <w:r w:rsidR="00D57A12" w:rsidRPr="005E4E69">
        <w:rPr>
          <w:rFonts w:ascii="Arial" w:hAnsi="Arial" w:cs="Arial"/>
        </w:rPr>
        <w:br/>
        <w:t>2. An alert dialog (alert(1)) appears, confirming the XSS vulnerability.</w:t>
      </w:r>
      <w:r w:rsidR="00D57A12" w:rsidRPr="005E4E69">
        <w:rPr>
          <w:rFonts w:ascii="Arial" w:hAnsi="Arial" w:cs="Arial"/>
        </w:rPr>
        <w:br/>
        <w:t>3. The site then proceeds to render the page content.</w:t>
      </w:r>
    </w:p>
    <w:p w:rsidR="00D67349" w:rsidRPr="005E4E69" w:rsidRDefault="000678F3">
      <w:pPr>
        <w:rPr>
          <w:rFonts w:ascii="Arial" w:hAnsi="Arial" w:cs="Arial"/>
        </w:rPr>
      </w:pPr>
      <w:r w:rsidRPr="005E4E69">
        <w:rPr>
          <w:rFonts w:ascii="Arial" w:hAnsi="Arial" w:cs="Arial"/>
          <w:sz w:val="28"/>
          <w:szCs w:val="28"/>
        </w:rPr>
        <w:t>Impact</w:t>
      </w:r>
      <w:r w:rsidR="00D57A12" w:rsidRPr="005E4E69">
        <w:rPr>
          <w:rFonts w:ascii="Arial" w:hAnsi="Arial" w:cs="Arial"/>
        </w:rPr>
        <w:br/>
        <w:t>- Attacker can execute arbitrary JavaScript in the user’s browser.</w:t>
      </w:r>
      <w:r w:rsidR="00D57A12" w:rsidRPr="005E4E69">
        <w:rPr>
          <w:rFonts w:ascii="Arial" w:hAnsi="Arial" w:cs="Arial"/>
        </w:rPr>
        <w:br/>
        <w:t>- Can be used for session hijacking, phishing, or browser-based attacks.</w:t>
      </w:r>
      <w:r w:rsidR="00D57A12" w:rsidRPr="005E4E69">
        <w:rPr>
          <w:rFonts w:ascii="Arial" w:hAnsi="Arial" w:cs="Arial"/>
        </w:rPr>
        <w:br/>
        <w:t>- Affects all users clicking maliciously crafted links.</w:t>
      </w:r>
    </w:p>
    <w:p w:rsidR="00D67349" w:rsidRPr="005E4E69" w:rsidRDefault="00D57A12">
      <w:pPr>
        <w:rPr>
          <w:rFonts w:ascii="Arial" w:hAnsi="Arial" w:cs="Arial"/>
          <w:sz w:val="28"/>
          <w:szCs w:val="28"/>
        </w:rPr>
      </w:pPr>
      <w:r w:rsidRPr="005E4E69">
        <w:rPr>
          <w:rFonts w:ascii="Arial" w:hAnsi="Arial" w:cs="Arial"/>
          <w:sz w:val="28"/>
          <w:szCs w:val="28"/>
        </w:rPr>
        <w:t>Screenshot:</w:t>
      </w:r>
    </w:p>
    <w:p w:rsidR="008F6B60" w:rsidRDefault="00D57A12" w:rsidP="008F6B60">
      <w:pPr>
        <w:rPr>
          <w:rFonts w:ascii="Arial" w:hAnsi="Arial" w:cs="Arial"/>
        </w:rPr>
      </w:pPr>
      <w:r w:rsidRPr="005E4E69">
        <w:rPr>
          <w:rFonts w:ascii="Arial" w:hAnsi="Arial" w:cs="Arial"/>
          <w:noProof/>
          <w:lang w:val="en-IN" w:eastAsia="en-IN"/>
        </w:rPr>
        <w:drawing>
          <wp:inline distT="0" distB="0" distL="0" distR="0" wp14:anchorId="494AD392" wp14:editId="56A3579D">
            <wp:extent cx="4114800" cy="132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def9d0-dc6e-4b7b-95da-4611f485c25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60" w:rsidRDefault="008F6B60" w:rsidP="008F6B60">
      <w:pPr>
        <w:rPr>
          <w:rFonts w:ascii="Arial" w:hAnsi="Arial" w:cs="Arial"/>
        </w:rPr>
      </w:pPr>
    </w:p>
    <w:p w:rsidR="008F6B60" w:rsidRDefault="008F6B60" w:rsidP="008F6B60">
      <w:pPr>
        <w:rPr>
          <w:rFonts w:ascii="Arial" w:hAnsi="Arial" w:cs="Arial"/>
        </w:rPr>
      </w:pPr>
      <w:bookmarkStart w:id="0" w:name="_GoBack"/>
      <w:bookmarkEnd w:id="0"/>
    </w:p>
    <w:p w:rsidR="005E4E69" w:rsidRPr="005E4E69" w:rsidRDefault="005E4E69" w:rsidP="005E4E69">
      <w:pPr>
        <w:pStyle w:val="Heading1"/>
        <w:rPr>
          <w:rFonts w:ascii="Arial" w:hAnsi="Arial" w:cs="Arial"/>
        </w:rPr>
      </w:pPr>
      <w:r w:rsidRPr="005E4E69">
        <w:rPr>
          <w:rFonts w:ascii="Arial" w:hAnsi="Arial" w:cs="Arial"/>
        </w:rPr>
        <w:lastRenderedPageBreak/>
        <w:t>Vulnerability Report – SQL Injection</w:t>
      </w:r>
    </w:p>
    <w:p w:rsidR="005E4E69" w:rsidRPr="005E4E69" w:rsidRDefault="005E4E69" w:rsidP="005E4E69">
      <w:pPr>
        <w:pStyle w:val="NormalWeb"/>
        <w:rPr>
          <w:rFonts w:ascii="Arial" w:hAnsi="Arial" w:cs="Arial"/>
        </w:rPr>
      </w:pPr>
      <w:r w:rsidRPr="005E4E69">
        <w:rPr>
          <w:rStyle w:val="Strong"/>
          <w:rFonts w:ascii="Arial" w:hAnsi="Arial" w:cs="Arial"/>
        </w:rPr>
        <w:t>Title</w:t>
      </w:r>
      <w:proofErr w:type="gramStart"/>
      <w:r w:rsidRPr="005E4E69">
        <w:rPr>
          <w:rStyle w:val="Strong"/>
          <w:rFonts w:ascii="Arial" w:hAnsi="Arial" w:cs="Arial"/>
        </w:rPr>
        <w:t>:</w:t>
      </w:r>
      <w:proofErr w:type="gramEnd"/>
      <w:r w:rsidRPr="005E4E69">
        <w:rPr>
          <w:rFonts w:ascii="Arial" w:hAnsi="Arial" w:cs="Arial"/>
        </w:rPr>
        <w:br/>
        <w:t xml:space="preserve">SQL Injection in </w:t>
      </w:r>
      <w:r w:rsidRPr="005E4E69">
        <w:rPr>
          <w:rStyle w:val="HTMLCode"/>
          <w:rFonts w:ascii="Arial" w:hAnsi="Arial" w:cs="Arial"/>
        </w:rPr>
        <w:t>id</w:t>
      </w:r>
      <w:r w:rsidRPr="005E4E69">
        <w:rPr>
          <w:rFonts w:ascii="Arial" w:hAnsi="Arial" w:cs="Arial"/>
        </w:rPr>
        <w:t xml:space="preserve"> parameter on </w:t>
      </w:r>
      <w:r w:rsidRPr="005E4E69">
        <w:rPr>
          <w:rStyle w:val="HTMLCode"/>
          <w:rFonts w:ascii="Arial" w:hAnsi="Arial" w:cs="Arial"/>
        </w:rPr>
        <w:t>showforum.asp</w:t>
      </w:r>
      <w:r w:rsidRPr="005E4E69">
        <w:rPr>
          <w:rFonts w:ascii="Arial" w:hAnsi="Arial" w:cs="Arial"/>
        </w:rPr>
        <w:t xml:space="preserve"> – testasp.vulnweb.com</w:t>
      </w:r>
    </w:p>
    <w:p w:rsidR="005E4E69" w:rsidRPr="005E4E69" w:rsidRDefault="008F6B60" w:rsidP="005E4E69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5E4E69" w:rsidRPr="005E4E69" w:rsidRDefault="005E4E69" w:rsidP="005E4E69">
      <w:pPr>
        <w:pStyle w:val="NormalWeb"/>
        <w:rPr>
          <w:rFonts w:ascii="Arial" w:hAnsi="Arial" w:cs="Arial"/>
        </w:rPr>
      </w:pPr>
      <w:r w:rsidRPr="005E4E69">
        <w:rPr>
          <w:rStyle w:val="Strong"/>
          <w:rFonts w:ascii="Arial" w:hAnsi="Arial" w:cs="Arial"/>
        </w:rPr>
        <w:t>Summary</w:t>
      </w:r>
      <w:proofErr w:type="gramStart"/>
      <w:r w:rsidRPr="005E4E69">
        <w:rPr>
          <w:rStyle w:val="Strong"/>
          <w:rFonts w:ascii="Arial" w:hAnsi="Arial" w:cs="Arial"/>
        </w:rPr>
        <w:t>:</w:t>
      </w:r>
      <w:proofErr w:type="gramEnd"/>
      <w:r w:rsidRPr="005E4E69">
        <w:rPr>
          <w:rFonts w:ascii="Arial" w:hAnsi="Arial" w:cs="Arial"/>
        </w:rPr>
        <w:br/>
        <w:t xml:space="preserve">The </w:t>
      </w:r>
      <w:r w:rsidRPr="005E4E69">
        <w:rPr>
          <w:rStyle w:val="HTMLCode"/>
          <w:rFonts w:ascii="Arial" w:hAnsi="Arial" w:cs="Arial"/>
        </w:rPr>
        <w:t>id</w:t>
      </w:r>
      <w:r w:rsidRPr="005E4E69">
        <w:rPr>
          <w:rFonts w:ascii="Arial" w:hAnsi="Arial" w:cs="Arial"/>
        </w:rPr>
        <w:t xml:space="preserve"> parameter in the </w:t>
      </w:r>
      <w:r w:rsidRPr="005E4E69">
        <w:rPr>
          <w:rStyle w:val="HTMLCode"/>
          <w:rFonts w:ascii="Arial" w:hAnsi="Arial" w:cs="Arial"/>
        </w:rPr>
        <w:t>showforum.asp</w:t>
      </w:r>
      <w:r w:rsidRPr="005E4E69">
        <w:rPr>
          <w:rFonts w:ascii="Arial" w:hAnsi="Arial" w:cs="Arial"/>
        </w:rPr>
        <w:t xml:space="preserve"> page is vulnerable to SQL Injection. </w:t>
      </w:r>
      <w:proofErr w:type="spellStart"/>
      <w:r w:rsidRPr="005E4E69">
        <w:rPr>
          <w:rFonts w:ascii="Arial" w:hAnsi="Arial" w:cs="Arial"/>
        </w:rPr>
        <w:t>Unsanitized</w:t>
      </w:r>
      <w:proofErr w:type="spellEnd"/>
      <w:r w:rsidRPr="005E4E69">
        <w:rPr>
          <w:rFonts w:ascii="Arial" w:hAnsi="Arial" w:cs="Arial"/>
        </w:rPr>
        <w:t xml:space="preserve"> user input is directly included in backend SQL queries, allowing attackers to break query logic and interact with the database.</w:t>
      </w:r>
    </w:p>
    <w:p w:rsidR="005E4E69" w:rsidRPr="005E4E69" w:rsidRDefault="005E4E69" w:rsidP="005E4E69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Affected URL</w:t>
      </w:r>
    </w:p>
    <w:p w:rsidR="005E4E69" w:rsidRPr="005E4E69" w:rsidRDefault="005E4E69" w:rsidP="005E4E69">
      <w:pPr>
        <w:pStyle w:val="HTMLPreformatted"/>
        <w:rPr>
          <w:rStyle w:val="hljs-string"/>
          <w:rFonts w:ascii="Arial" w:eastAsiaTheme="majorEastAsia" w:hAnsi="Arial" w:cs="Arial"/>
        </w:rPr>
      </w:pPr>
      <w:r w:rsidRPr="005E4E69">
        <w:rPr>
          <w:rStyle w:val="HTMLCode"/>
          <w:rFonts w:ascii="Arial" w:hAnsi="Arial" w:cs="Arial"/>
        </w:rPr>
        <w:t>http://testasp.vulnweb.com/showforum.asp</w:t>
      </w:r>
      <w:proofErr w:type="gramStart"/>
      <w:r w:rsidRPr="005E4E69">
        <w:rPr>
          <w:rStyle w:val="HTMLCode"/>
          <w:rFonts w:ascii="Arial" w:hAnsi="Arial" w:cs="Arial"/>
        </w:rPr>
        <w:t>?</w:t>
      </w:r>
      <w:r w:rsidRPr="005E4E69">
        <w:rPr>
          <w:rStyle w:val="hljs-builtin"/>
          <w:rFonts w:ascii="Arial" w:eastAsiaTheme="majorEastAsia" w:hAnsi="Arial" w:cs="Arial"/>
        </w:rPr>
        <w:t>id</w:t>
      </w:r>
      <w:proofErr w:type="gramEnd"/>
      <w:r w:rsidRPr="005E4E69">
        <w:rPr>
          <w:rStyle w:val="HTMLCode"/>
          <w:rFonts w:ascii="Arial" w:hAnsi="Arial" w:cs="Arial"/>
        </w:rPr>
        <w:t>=1</w:t>
      </w:r>
      <w:r w:rsidRPr="005E4E69">
        <w:rPr>
          <w:rStyle w:val="hljs-string"/>
          <w:rFonts w:ascii="Arial" w:eastAsiaTheme="majorEastAsia" w:hAnsi="Arial" w:cs="Arial"/>
        </w:rPr>
        <w:t>'</w:t>
      </w:r>
    </w:p>
    <w:p w:rsidR="005E4E69" w:rsidRPr="005E4E69" w:rsidRDefault="005E4E69" w:rsidP="005E4E69">
      <w:pPr>
        <w:rPr>
          <w:rFonts w:ascii="Arial" w:hAnsi="Arial" w:cs="Arial"/>
        </w:rPr>
      </w:pPr>
    </w:p>
    <w:p w:rsidR="005E4E69" w:rsidRPr="005E4E69" w:rsidRDefault="005E4E69" w:rsidP="005E4E69">
      <w:pPr>
        <w:pStyle w:val="NormalWeb"/>
        <w:rPr>
          <w:rFonts w:ascii="Arial" w:hAnsi="Arial" w:cs="Arial"/>
        </w:rPr>
      </w:pPr>
      <w:r w:rsidRPr="005E4E69">
        <w:rPr>
          <w:rStyle w:val="Strong"/>
          <w:rFonts w:ascii="Arial" w:hAnsi="Arial" w:cs="Arial"/>
        </w:rPr>
        <w:t>Steps to Reproduce:</w:t>
      </w:r>
    </w:p>
    <w:p w:rsidR="005E4E69" w:rsidRPr="005E4E69" w:rsidRDefault="005E4E69" w:rsidP="005E4E6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>Navigate to:</w:t>
      </w:r>
    </w:p>
    <w:p w:rsidR="005E4E69" w:rsidRPr="005E4E69" w:rsidRDefault="005E4E69" w:rsidP="005E4E69">
      <w:pPr>
        <w:pStyle w:val="HTMLPreformatted"/>
        <w:ind w:left="720"/>
        <w:rPr>
          <w:rStyle w:val="HTMLCode"/>
          <w:rFonts w:ascii="Arial" w:hAnsi="Arial" w:cs="Arial"/>
        </w:rPr>
      </w:pPr>
      <w:r w:rsidRPr="005E4E69">
        <w:rPr>
          <w:rStyle w:val="HTMLCode"/>
          <w:rFonts w:ascii="Arial" w:hAnsi="Arial" w:cs="Arial"/>
        </w:rPr>
        <w:t>http://testasp.vulnweb.com/showforum.asp?</w:t>
      </w:r>
      <w:r w:rsidRPr="005E4E69">
        <w:rPr>
          <w:rStyle w:val="hljs-builtin"/>
          <w:rFonts w:ascii="Arial" w:eastAsiaTheme="majorEastAsia" w:hAnsi="Arial" w:cs="Arial"/>
        </w:rPr>
        <w:t>id</w:t>
      </w:r>
      <w:r w:rsidRPr="005E4E69">
        <w:rPr>
          <w:rStyle w:val="HTMLCode"/>
          <w:rFonts w:ascii="Arial" w:hAnsi="Arial" w:cs="Arial"/>
        </w:rPr>
        <w:t>=1</w:t>
      </w:r>
    </w:p>
    <w:p w:rsidR="005E4E69" w:rsidRPr="005E4E69" w:rsidRDefault="005E4E69" w:rsidP="005E4E6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 xml:space="preserve">Append a single quote </w:t>
      </w:r>
      <w:r w:rsidRPr="005E4E69">
        <w:rPr>
          <w:rStyle w:val="HTMLCode"/>
          <w:rFonts w:ascii="Arial" w:hAnsi="Arial" w:cs="Arial"/>
        </w:rPr>
        <w:t>'</w:t>
      </w:r>
      <w:r w:rsidRPr="005E4E69">
        <w:rPr>
          <w:rFonts w:ascii="Arial" w:hAnsi="Arial" w:cs="Arial"/>
        </w:rPr>
        <w:t xml:space="preserve"> to the URL:</w:t>
      </w:r>
    </w:p>
    <w:p w:rsidR="005E4E69" w:rsidRPr="005E4E69" w:rsidRDefault="005E4E69" w:rsidP="005E4E69">
      <w:pPr>
        <w:pStyle w:val="HTMLPreformatted"/>
        <w:ind w:left="720"/>
        <w:rPr>
          <w:rStyle w:val="hljs-string"/>
          <w:rFonts w:ascii="Arial" w:eastAsiaTheme="majorEastAsia" w:hAnsi="Arial" w:cs="Arial"/>
        </w:rPr>
      </w:pPr>
      <w:r w:rsidRPr="005E4E69">
        <w:rPr>
          <w:rStyle w:val="HTMLCode"/>
          <w:rFonts w:ascii="Arial" w:hAnsi="Arial" w:cs="Arial"/>
        </w:rPr>
        <w:t>http://testasp.vulnweb.com/showforum.asp</w:t>
      </w:r>
      <w:proofErr w:type="gramStart"/>
      <w:r w:rsidRPr="005E4E69">
        <w:rPr>
          <w:rStyle w:val="HTMLCode"/>
          <w:rFonts w:ascii="Arial" w:hAnsi="Arial" w:cs="Arial"/>
        </w:rPr>
        <w:t>?</w:t>
      </w:r>
      <w:r w:rsidRPr="005E4E69">
        <w:rPr>
          <w:rStyle w:val="hljs-builtin"/>
          <w:rFonts w:ascii="Arial" w:eastAsiaTheme="majorEastAsia" w:hAnsi="Arial" w:cs="Arial"/>
        </w:rPr>
        <w:t>id</w:t>
      </w:r>
      <w:proofErr w:type="gramEnd"/>
      <w:r w:rsidRPr="005E4E69">
        <w:rPr>
          <w:rStyle w:val="HTMLCode"/>
          <w:rFonts w:ascii="Arial" w:hAnsi="Arial" w:cs="Arial"/>
        </w:rPr>
        <w:t>=1</w:t>
      </w:r>
      <w:r w:rsidRPr="005E4E69">
        <w:rPr>
          <w:rStyle w:val="hljs-string"/>
          <w:rFonts w:ascii="Arial" w:eastAsiaTheme="majorEastAsia" w:hAnsi="Arial" w:cs="Arial"/>
        </w:rPr>
        <w:t>'</w:t>
      </w:r>
    </w:p>
    <w:p w:rsidR="005E4E69" w:rsidRPr="005E4E69" w:rsidRDefault="005E4E69" w:rsidP="005E4E6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>The server responds with:</w:t>
      </w:r>
    </w:p>
    <w:p w:rsidR="005E4E69" w:rsidRPr="005E4E69" w:rsidRDefault="005E4E69" w:rsidP="005E4E69">
      <w:pPr>
        <w:pStyle w:val="HTMLPreformatted"/>
        <w:ind w:left="720"/>
        <w:rPr>
          <w:rStyle w:val="HTMLCode"/>
          <w:rFonts w:ascii="Arial" w:hAnsi="Arial" w:cs="Arial"/>
        </w:rPr>
      </w:pPr>
      <w:r w:rsidRPr="005E4E69">
        <w:rPr>
          <w:rStyle w:val="hljs-number"/>
          <w:rFonts w:ascii="Arial" w:hAnsi="Arial" w:cs="Arial"/>
        </w:rPr>
        <w:t>500</w:t>
      </w:r>
      <w:r w:rsidRPr="005E4E69">
        <w:rPr>
          <w:rStyle w:val="HTMLCode"/>
          <w:rFonts w:ascii="Arial" w:hAnsi="Arial" w:cs="Arial"/>
        </w:rPr>
        <w:t xml:space="preserve"> - </w:t>
      </w:r>
      <w:r w:rsidRPr="005E4E69">
        <w:rPr>
          <w:rStyle w:val="hljs-type"/>
          <w:rFonts w:ascii="Arial" w:eastAsiaTheme="majorEastAsia" w:hAnsi="Arial" w:cs="Arial"/>
        </w:rPr>
        <w:t>Internal</w:t>
      </w:r>
      <w:r w:rsidRPr="005E4E69">
        <w:rPr>
          <w:rStyle w:val="HTMLCode"/>
          <w:rFonts w:ascii="Arial" w:hAnsi="Arial" w:cs="Arial"/>
        </w:rPr>
        <w:t xml:space="preserve"> </w:t>
      </w:r>
      <w:r w:rsidRPr="005E4E69">
        <w:rPr>
          <w:rStyle w:val="hljs-keyword"/>
          <w:rFonts w:ascii="Arial" w:hAnsi="Arial" w:cs="Arial"/>
        </w:rPr>
        <w:t>Server</w:t>
      </w:r>
      <w:r w:rsidRPr="005E4E69">
        <w:rPr>
          <w:rStyle w:val="HTMLCode"/>
          <w:rFonts w:ascii="Arial" w:hAnsi="Arial" w:cs="Arial"/>
        </w:rPr>
        <w:t xml:space="preserve"> Error</w:t>
      </w:r>
    </w:p>
    <w:p w:rsidR="005E4E69" w:rsidRPr="005E4E69" w:rsidRDefault="005E4E69" w:rsidP="005E4E69">
      <w:pPr>
        <w:pStyle w:val="NormalWeb"/>
        <w:ind w:left="720"/>
        <w:rPr>
          <w:rFonts w:ascii="Arial" w:hAnsi="Arial" w:cs="Arial"/>
        </w:rPr>
      </w:pPr>
      <w:proofErr w:type="gramStart"/>
      <w:r w:rsidRPr="005E4E69">
        <w:rPr>
          <w:rFonts w:ascii="Arial" w:hAnsi="Arial" w:cs="Arial"/>
        </w:rPr>
        <w:t>indicating</w:t>
      </w:r>
      <w:proofErr w:type="gramEnd"/>
      <w:r w:rsidRPr="005E4E69">
        <w:rPr>
          <w:rFonts w:ascii="Arial" w:hAnsi="Arial" w:cs="Arial"/>
        </w:rPr>
        <w:t xml:space="preserve"> that the SQL query was broken by the input.</w:t>
      </w:r>
    </w:p>
    <w:p w:rsidR="005E4E69" w:rsidRPr="008F6B60" w:rsidRDefault="005E4E69" w:rsidP="005E4E6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 xml:space="preserve">This proves that the input is </w:t>
      </w:r>
      <w:r w:rsidRPr="005E4E69">
        <w:rPr>
          <w:rStyle w:val="Strong"/>
          <w:rFonts w:ascii="Arial" w:hAnsi="Arial" w:cs="Arial"/>
        </w:rPr>
        <w:t>not properly sanitized</w:t>
      </w:r>
      <w:r w:rsidRPr="005E4E69">
        <w:rPr>
          <w:rFonts w:ascii="Arial" w:hAnsi="Arial" w:cs="Arial"/>
        </w:rPr>
        <w:t>, and the application is vulnerable to injection.</w:t>
      </w:r>
    </w:p>
    <w:p w:rsidR="005E4E69" w:rsidRPr="005E4E69" w:rsidRDefault="005E4E69" w:rsidP="005E4E69">
      <w:pPr>
        <w:pStyle w:val="NormalWeb"/>
        <w:rPr>
          <w:rFonts w:ascii="Arial" w:hAnsi="Arial" w:cs="Arial"/>
        </w:rPr>
      </w:pPr>
      <w:r w:rsidRPr="005E4E69">
        <w:rPr>
          <w:rStyle w:val="Strong"/>
          <w:rFonts w:ascii="Arial" w:hAnsi="Arial" w:cs="Arial"/>
        </w:rPr>
        <w:t>Impact:</w:t>
      </w:r>
    </w:p>
    <w:p w:rsidR="005E4E69" w:rsidRPr="005E4E69" w:rsidRDefault="005E4E69" w:rsidP="005E4E6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>Attackers may extract or manipulate database contents.</w:t>
      </w:r>
    </w:p>
    <w:p w:rsidR="005E4E69" w:rsidRPr="005E4E69" w:rsidRDefault="005E4E69" w:rsidP="005E4E6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>Risk of login bypass, data leakage, or privilege escalation.</w:t>
      </w:r>
    </w:p>
    <w:p w:rsidR="005E4E69" w:rsidRPr="005E4E69" w:rsidRDefault="005E4E69" w:rsidP="005E4E69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E4E69">
        <w:rPr>
          <w:rFonts w:ascii="Arial" w:hAnsi="Arial" w:cs="Arial"/>
        </w:rPr>
        <w:t>Can lead to full database compromise if exploited further.</w:t>
      </w:r>
    </w:p>
    <w:p w:rsidR="005E4E69" w:rsidRPr="005E4E69" w:rsidRDefault="005E4E69" w:rsidP="005E4E69">
      <w:pPr>
        <w:jc w:val="right"/>
        <w:rPr>
          <w:rFonts w:ascii="Arial" w:hAnsi="Arial" w:cs="Arial"/>
        </w:rPr>
      </w:pPr>
    </w:p>
    <w:sectPr w:rsidR="005E4E69" w:rsidRPr="005E4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C37FBF"/>
    <w:multiLevelType w:val="hybridMultilevel"/>
    <w:tmpl w:val="0B46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D3BC7"/>
    <w:multiLevelType w:val="multilevel"/>
    <w:tmpl w:val="097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D6CCE"/>
    <w:multiLevelType w:val="multilevel"/>
    <w:tmpl w:val="D30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8F3"/>
    <w:rsid w:val="0015074B"/>
    <w:rsid w:val="0029639D"/>
    <w:rsid w:val="00326F90"/>
    <w:rsid w:val="005343A2"/>
    <w:rsid w:val="005E4E69"/>
    <w:rsid w:val="008F6B60"/>
    <w:rsid w:val="00AA1D8D"/>
    <w:rsid w:val="00B47730"/>
    <w:rsid w:val="00CB0664"/>
    <w:rsid w:val="00D57A12"/>
    <w:rsid w:val="00D67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E4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E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5E4E69"/>
  </w:style>
  <w:style w:type="character" w:customStyle="1" w:styleId="hljs-string">
    <w:name w:val="hljs-string"/>
    <w:basedOn w:val="DefaultParagraphFont"/>
    <w:rsid w:val="005E4E69"/>
  </w:style>
  <w:style w:type="character" w:customStyle="1" w:styleId="hljs-number">
    <w:name w:val="hljs-number"/>
    <w:basedOn w:val="DefaultParagraphFont"/>
    <w:rsid w:val="005E4E69"/>
  </w:style>
  <w:style w:type="character" w:customStyle="1" w:styleId="hljs-type">
    <w:name w:val="hljs-type"/>
    <w:basedOn w:val="DefaultParagraphFont"/>
    <w:rsid w:val="005E4E69"/>
  </w:style>
  <w:style w:type="character" w:customStyle="1" w:styleId="hljs-keyword">
    <w:name w:val="hljs-keyword"/>
    <w:basedOn w:val="DefaultParagraphFont"/>
    <w:rsid w:val="005E4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E4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E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5E4E69"/>
  </w:style>
  <w:style w:type="character" w:customStyle="1" w:styleId="hljs-string">
    <w:name w:val="hljs-string"/>
    <w:basedOn w:val="DefaultParagraphFont"/>
    <w:rsid w:val="005E4E69"/>
  </w:style>
  <w:style w:type="character" w:customStyle="1" w:styleId="hljs-number">
    <w:name w:val="hljs-number"/>
    <w:basedOn w:val="DefaultParagraphFont"/>
    <w:rsid w:val="005E4E69"/>
  </w:style>
  <w:style w:type="character" w:customStyle="1" w:styleId="hljs-type">
    <w:name w:val="hljs-type"/>
    <w:basedOn w:val="DefaultParagraphFont"/>
    <w:rsid w:val="005E4E69"/>
  </w:style>
  <w:style w:type="character" w:customStyle="1" w:styleId="hljs-keyword">
    <w:name w:val="hljs-keyword"/>
    <w:basedOn w:val="DefaultParagraphFont"/>
    <w:rsid w:val="005E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928BF-F224-4E9F-9F8D-4A1BBA29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3</cp:revision>
  <dcterms:created xsi:type="dcterms:W3CDTF">2025-06-23T19:00:00Z</dcterms:created>
  <dcterms:modified xsi:type="dcterms:W3CDTF">2025-06-23T19:02:00Z</dcterms:modified>
</cp:coreProperties>
</file>